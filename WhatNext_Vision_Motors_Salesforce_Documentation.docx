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05349" w14:textId="77777777" w:rsidR="002235FB" w:rsidRDefault="00FA03B5">
      <w:pPr>
        <w:pStyle w:val="Title"/>
      </w:pPr>
      <w:r>
        <w:t>Salesforce VIP Implementation Document</w:t>
      </w:r>
    </w:p>
    <w:p w14:paraId="1BF7D530" w14:textId="77777777" w:rsidR="002235FB" w:rsidRDefault="00FA03B5">
      <w:pPr>
        <w:spacing w:after="240"/>
      </w:pPr>
      <w:r>
        <w:t>Project Title: WhatNext Vision Motors – Salesforce CRM Implementation</w:t>
      </w:r>
    </w:p>
    <w:p w14:paraId="0DBA58B9" w14:textId="77777777" w:rsidR="002235FB" w:rsidRDefault="00FA03B5">
      <w:pPr>
        <w:pStyle w:val="Heading1"/>
      </w:pPr>
      <w:r>
        <w:t>1. Project Overview / Objective</w:t>
      </w:r>
    </w:p>
    <w:p w14:paraId="40EA7338" w14:textId="77777777" w:rsidR="002235FB" w:rsidRDefault="00FA03B5">
      <w:pPr>
        <w:spacing w:after="240"/>
      </w:pPr>
      <w:r>
        <w:br/>
      </w:r>
      <w:r>
        <w:t>WhatsNext Vision Motors aimed to transform its customer experience and streamline vehicle ordering and dealership coordination. The key objective was to build an end-to-end Salesforce CRM system that could handle vehicle stock validation, automatic dealer assignment based on customer location, and automated test drive reminders — all while maintaining inventory accuracy through Apex automation.</w:t>
      </w:r>
      <w:r>
        <w:br/>
      </w:r>
    </w:p>
    <w:p w14:paraId="7D530627" w14:textId="77777777" w:rsidR="002235FB" w:rsidRDefault="00FA03B5">
      <w:pPr>
        <w:pStyle w:val="Heading1"/>
      </w:pPr>
      <w:r>
        <w:t>2. Business Requirements / Problems Solved</w:t>
      </w:r>
    </w:p>
    <w:p w14:paraId="75200C10" w14:textId="77777777" w:rsidR="002235FB" w:rsidRDefault="00FA03B5">
      <w:pPr>
        <w:spacing w:after="240"/>
      </w:pPr>
      <w:r>
        <w:br/>
        <w:t>- Auto-assign orders to the nearest dealer based on customer location.</w:t>
      </w:r>
      <w:r>
        <w:br/>
        <w:t>- Prevent users from placing orders for out-of-stock vehicles.</w:t>
      </w:r>
      <w:r>
        <w:br/>
        <w:t>- Automatically update order status after stock availability is confirmed.</w:t>
      </w:r>
      <w:r>
        <w:br/>
        <w:t>- Send scheduled email reminders for test drives.</w:t>
      </w:r>
      <w:r>
        <w:br/>
      </w:r>
    </w:p>
    <w:p w14:paraId="697BB26D" w14:textId="77777777" w:rsidR="002235FB" w:rsidRDefault="00FA03B5">
      <w:pPr>
        <w:pStyle w:val="Heading1"/>
      </w:pPr>
      <w:r>
        <w:t>3. Data Model Design</w:t>
      </w:r>
    </w:p>
    <w:p w14:paraId="49790019" w14:textId="77777777" w:rsidR="002235FB" w:rsidRDefault="00FA03B5">
      <w:pPr>
        <w:spacing w:after="240"/>
      </w:pPr>
      <w:r>
        <w:br/>
        <w:t>Custom Objects Created:</w:t>
      </w:r>
      <w:r>
        <w:br/>
        <w:t>- Vehicle__c (Vehicle Name, Model, Price, Stock, Status)</w:t>
      </w:r>
      <w:r>
        <w:br/>
        <w:t>- Vehicle_Dealer__c (Dealer Name, Location, Email, Code)</w:t>
      </w:r>
      <w:r>
        <w:br/>
        <w:t>- Vehicle_Customer__c (Customer Name, Contact Info, Preferences)</w:t>
      </w:r>
      <w:r>
        <w:br/>
        <w:t>- Vehicle_Order__c (Customer, Vehicle, Dealer, Order Date, Status)</w:t>
      </w:r>
      <w:r>
        <w:br/>
        <w:t>- Vehicle_Test_Drive__c (Customer, Vehicle, Test Drive Date, Status)</w:t>
      </w:r>
      <w:r>
        <w:br/>
        <w:t>- Vehicle_Service_Request__c (Customer, Vehicle, Service Date, Status)</w:t>
      </w:r>
      <w:r>
        <w:br/>
      </w:r>
      <w:r>
        <w:br/>
        <w:t>Relationships:</w:t>
      </w:r>
      <w:r>
        <w:br/>
        <w:t>- Lookup from Order to Customer and Vehicle.</w:t>
      </w:r>
      <w:r>
        <w:br/>
        <w:t>- Lookup from Vehicle to Dealer.</w:t>
      </w:r>
      <w:r>
        <w:br/>
      </w:r>
      <w:r>
        <w:lastRenderedPageBreak/>
        <w:t>- Lookup from Service/Test Driv</w:t>
      </w:r>
      <w:r>
        <w:t>e to Vehicle and Customer.</w:t>
      </w:r>
      <w:r>
        <w:br/>
      </w:r>
    </w:p>
    <w:p w14:paraId="4205ACA1" w14:textId="77777777" w:rsidR="002235FB" w:rsidRDefault="00FA03B5">
      <w:pPr>
        <w:pStyle w:val="Heading1"/>
      </w:pPr>
      <w:r>
        <w:t>4. Security Model</w:t>
      </w:r>
    </w:p>
    <w:p w14:paraId="6EBC6564" w14:textId="77777777" w:rsidR="002235FB" w:rsidRDefault="00FA03B5">
      <w:pPr>
        <w:spacing w:after="240"/>
      </w:pPr>
      <w:r>
        <w:br/>
        <w:t>- Profile used: System Administrator (Full CRUD access for testing).</w:t>
      </w:r>
      <w:r>
        <w:br/>
        <w:t>- Field-level security enabled for sensitive fields.</w:t>
      </w:r>
      <w:r>
        <w:br/>
        <w:t>- No public sharing rules configured (Private by default).</w:t>
      </w:r>
      <w:r>
        <w:br/>
      </w:r>
    </w:p>
    <w:p w14:paraId="4C8AA36A" w14:textId="77777777" w:rsidR="002235FB" w:rsidRDefault="00FA03B5">
      <w:pPr>
        <w:pStyle w:val="Heading1"/>
      </w:pPr>
      <w:r>
        <w:t>5. Implementation Steps</w:t>
      </w:r>
    </w:p>
    <w:p w14:paraId="7DABFD89" w14:textId="77777777" w:rsidR="002235FB" w:rsidRDefault="00FA03B5">
      <w:pPr>
        <w:spacing w:after="240"/>
      </w:pPr>
      <w:r>
        <w:br/>
        <w:t>- Created 6 custom objects and their fields in Salesforce Object Manager.</w:t>
      </w:r>
      <w:r>
        <w:br/>
        <w:t>- Built custom tabs for each object.</w:t>
      </w:r>
      <w:r>
        <w:br/>
        <w:t>- Configured a Lightning App to centralize access to all custom objects.</w:t>
      </w:r>
      <w:r>
        <w:br/>
        <w:t>- Developed Apex Trigger Handler and Trigger for Order object to check stock and reduce inventory.</w:t>
      </w:r>
      <w:r>
        <w:br/>
        <w:t>- Created Batch Apex class to confirm pending orders when stock becomes available.</w:t>
      </w:r>
      <w:r>
        <w:br/>
        <w:t>- Built Scheduler class to invoke batch every night.</w:t>
      </w:r>
      <w:r>
        <w:br/>
        <w:t>- Designed a Record-Triggered Flow to assign nearest dealer to the order.</w:t>
      </w:r>
      <w:r>
        <w:br/>
        <w:t>- Created a Scheduled Flow to send email reminders for test drives.</w:t>
      </w:r>
      <w:r>
        <w:br/>
      </w:r>
    </w:p>
    <w:p w14:paraId="4A2A5D6A" w14:textId="77777777" w:rsidR="002235FB" w:rsidRDefault="00FA03B5">
      <w:pPr>
        <w:pStyle w:val="Heading1"/>
      </w:pPr>
      <w:r>
        <w:t>6. Apex Code Used</w:t>
      </w:r>
    </w:p>
    <w:p w14:paraId="564E9408" w14:textId="77777777" w:rsidR="002235FB" w:rsidRDefault="00FA03B5">
      <w:pPr>
        <w:spacing w:after="240"/>
      </w:pPr>
      <w:r>
        <w:br/>
        <w:t>- VehicleOrderTriggerHandler: Validates stock, updates stock.</w:t>
      </w:r>
      <w:r>
        <w:br/>
        <w:t>- VehicleOrderTrigger: Calls the handler on before/after insert/update.</w:t>
      </w:r>
      <w:r>
        <w:br/>
        <w:t>- VehicleOrderBatch: Confirms pending orders if stock is available.</w:t>
      </w:r>
      <w:r>
        <w:br/>
        <w:t>- VehicleOrderBatchScheduler: Schedules the batch class to run daily.</w:t>
      </w:r>
      <w:r>
        <w:br/>
      </w:r>
    </w:p>
    <w:p w14:paraId="1F91DFA9" w14:textId="77777777" w:rsidR="002235FB" w:rsidRDefault="00FA03B5">
      <w:pPr>
        <w:pStyle w:val="Heading1"/>
      </w:pPr>
      <w:r>
        <w:t>7. Flow Automation</w:t>
      </w:r>
    </w:p>
    <w:p w14:paraId="3A3E0753" w14:textId="77777777" w:rsidR="002235FB" w:rsidRDefault="00FA03B5">
      <w:pPr>
        <w:spacing w:after="240"/>
      </w:pPr>
      <w:r>
        <w:br/>
        <w:t>- Auto Assign Dealer Flow: Record-triggered on Order creation with Pending status; fetches Customer and assigns nearest Dealer based on location.</w:t>
      </w:r>
      <w:r>
        <w:br/>
        <w:t>- Test Drive Reminder Flow: Scheduled flow to send email 1 day before scheduled test drive.</w:t>
      </w:r>
      <w:r>
        <w:br/>
      </w:r>
    </w:p>
    <w:p w14:paraId="78ABC614" w14:textId="77777777" w:rsidR="002235FB" w:rsidRDefault="00FA03B5">
      <w:pPr>
        <w:pStyle w:val="Heading1"/>
      </w:pPr>
      <w:r>
        <w:t>8. Testing Scenario</w:t>
      </w:r>
    </w:p>
    <w:p w14:paraId="70DADFAE" w14:textId="77777777" w:rsidR="002235FB" w:rsidRDefault="00FA03B5">
      <w:pPr>
        <w:spacing w:after="240"/>
      </w:pPr>
      <w:r>
        <w:br/>
        <w:t>Test Case: Create a new Order with a vehicle that is out of stock.</w:t>
      </w:r>
      <w:r>
        <w:br/>
        <w:t>- Expected: Error is thrown — "This vehicle is out of stock."</w:t>
      </w:r>
      <w:r>
        <w:br/>
        <w:t>Test Case: Add stock and run batch job.</w:t>
      </w:r>
      <w:r>
        <w:br/>
        <w:t>- Expected: Status is updated to Confirmed and stock is reduced by 1.</w:t>
      </w:r>
      <w:r>
        <w:br/>
      </w:r>
    </w:p>
    <w:p w14:paraId="17C3FE24" w14:textId="77777777" w:rsidR="002235FB" w:rsidRDefault="00FA03B5">
      <w:pPr>
        <w:pStyle w:val="Heading1"/>
      </w:pPr>
      <w:r>
        <w:t>9. Deployment and Maintenance</w:t>
      </w:r>
    </w:p>
    <w:p w14:paraId="54F95C28" w14:textId="77777777" w:rsidR="002235FB" w:rsidRDefault="00FA03B5">
      <w:pPr>
        <w:spacing w:after="240"/>
      </w:pPr>
      <w:r>
        <w:br/>
        <w:t>- Deployed manually to the developer org.</w:t>
      </w:r>
      <w:r>
        <w:br/>
        <w:t>- Scheduled batch job for daily execution using scheduler class.</w:t>
      </w:r>
      <w:r>
        <w:br/>
        <w:t>- Admin will monitor job logs and update stock or vehicle statuses manually as needed.</w:t>
      </w:r>
      <w:r>
        <w:br/>
      </w:r>
    </w:p>
    <w:p w14:paraId="7D514365" w14:textId="77777777" w:rsidR="002235FB" w:rsidRDefault="00FA03B5">
      <w:pPr>
        <w:pStyle w:val="Heading1"/>
      </w:pPr>
      <w:r>
        <w:t>10. Screenshots</w:t>
      </w:r>
    </w:p>
    <w:p w14:paraId="319363DE" w14:textId="77777777" w:rsidR="002235FB" w:rsidRDefault="00FA03B5">
      <w:pPr>
        <w:spacing w:after="240"/>
      </w:pPr>
      <w:r>
        <w:br/>
        <w:t>Refer to the GitHub repository for full screenshots and walkthroughs.</w:t>
      </w:r>
      <w:r>
        <w:br/>
        <w:t>GitHub Repo: https://github.com/codesbysneha/WhatNext-Vision-Motors-salesforce</w:t>
      </w:r>
      <w:r>
        <w:br/>
      </w:r>
    </w:p>
    <w:p w14:paraId="7E6AFDF5" w14:textId="77777777" w:rsidR="002235FB" w:rsidRDefault="00FA03B5">
      <w:pPr>
        <w:pStyle w:val="Heading1"/>
      </w:pPr>
      <w:r>
        <w:t>11. Conclusion</w:t>
      </w:r>
    </w:p>
    <w:p w14:paraId="699D96B0" w14:textId="77777777" w:rsidR="002235FB" w:rsidRDefault="00FA03B5">
      <w:pPr>
        <w:spacing w:after="240"/>
      </w:pPr>
      <w:r>
        <w:br/>
        <w:t>This project demonstrates how Salesforce can be used to streamline business processes through automation. With Apex, Flows, and scheduled jobs, WhatNext Vision Motors now has a scalable and intelligent vehicle order management system.</w:t>
      </w:r>
      <w:r>
        <w:br/>
      </w:r>
    </w:p>
    <w:sectPr w:rsidR="002235FB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85B4A" w14:textId="77777777" w:rsidR="00FA03B5" w:rsidRDefault="00FA03B5" w:rsidP="00FA03B5">
      <w:pPr>
        <w:spacing w:after="0" w:line="240" w:lineRule="auto"/>
      </w:pPr>
      <w:r>
        <w:separator/>
      </w:r>
    </w:p>
  </w:endnote>
  <w:endnote w:type="continuationSeparator" w:id="0">
    <w:p w14:paraId="17FB8155" w14:textId="77777777" w:rsidR="00FA03B5" w:rsidRDefault="00FA03B5" w:rsidP="00FA0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17247" w14:textId="06F679C8" w:rsidR="00FA03B5" w:rsidRPr="00FA03B5" w:rsidRDefault="00FA03B5" w:rsidP="00FA03B5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Done </w:t>
    </w:r>
    <w:r>
      <w:rPr>
        <w:lang w:val="en-IN"/>
      </w:rPr>
      <w:t>by:</w:t>
    </w:r>
    <w:r>
      <w:rPr>
        <w:lang w:val="en-IN"/>
      </w:rPr>
      <w:t xml:space="preserve"> </w:t>
    </w:r>
    <w:r w:rsidRPr="00FA03B5">
      <w:rPr>
        <w:lang w:val="en-IN"/>
      </w:rPr>
      <w:t xml:space="preserve">sneha </w:t>
    </w:r>
    <w:r>
      <w:rPr>
        <w:lang w:val="en-IN"/>
      </w:rPr>
      <w:t>B</w:t>
    </w:r>
    <w:r w:rsidRPr="00FA03B5">
      <w:rPr>
        <w:lang w:val="en-IN"/>
      </w:rPr>
      <w:t>heemavarapu</w:t>
    </w:r>
  </w:p>
  <w:p w14:paraId="2252F3F5" w14:textId="77777777" w:rsidR="00FA03B5" w:rsidRDefault="00FA0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D6500" w14:textId="77777777" w:rsidR="00FA03B5" w:rsidRDefault="00FA03B5" w:rsidP="00FA03B5">
      <w:pPr>
        <w:spacing w:after="0" w:line="240" w:lineRule="auto"/>
      </w:pPr>
      <w:r>
        <w:separator/>
      </w:r>
    </w:p>
  </w:footnote>
  <w:footnote w:type="continuationSeparator" w:id="0">
    <w:p w14:paraId="0432CFFF" w14:textId="77777777" w:rsidR="00FA03B5" w:rsidRDefault="00FA03B5" w:rsidP="00FA0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55687">
    <w:abstractNumId w:val="8"/>
  </w:num>
  <w:num w:numId="2" w16cid:durableId="645863228">
    <w:abstractNumId w:val="6"/>
  </w:num>
  <w:num w:numId="3" w16cid:durableId="1325352425">
    <w:abstractNumId w:val="5"/>
  </w:num>
  <w:num w:numId="4" w16cid:durableId="592783846">
    <w:abstractNumId w:val="4"/>
  </w:num>
  <w:num w:numId="5" w16cid:durableId="964695659">
    <w:abstractNumId w:val="7"/>
  </w:num>
  <w:num w:numId="6" w16cid:durableId="1593780240">
    <w:abstractNumId w:val="3"/>
  </w:num>
  <w:num w:numId="7" w16cid:durableId="1796021909">
    <w:abstractNumId w:val="2"/>
  </w:num>
  <w:num w:numId="8" w16cid:durableId="171380753">
    <w:abstractNumId w:val="1"/>
  </w:num>
  <w:num w:numId="9" w16cid:durableId="132003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35FB"/>
    <w:rsid w:val="0029639D"/>
    <w:rsid w:val="00326F90"/>
    <w:rsid w:val="009E7BA5"/>
    <w:rsid w:val="00AA1D8D"/>
    <w:rsid w:val="00B47730"/>
    <w:rsid w:val="00CB0664"/>
    <w:rsid w:val="00FA03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E952F"/>
  <w14:defaultImageDpi w14:val="300"/>
  <w15:docId w15:val="{84A1CE1F-2478-450C-B5B3-9895A0D3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sneha bheemavarapu</cp:lastModifiedBy>
  <cp:revision>2</cp:revision>
  <dcterms:created xsi:type="dcterms:W3CDTF">2025-07-25T07:40:00Z</dcterms:created>
  <dcterms:modified xsi:type="dcterms:W3CDTF">2025-07-25T07:40:00Z</dcterms:modified>
  <cp:category/>
</cp:coreProperties>
</file>